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 name is Enish Pandey</w:t>
      </w:r>
    </w:p>
    <w:p>
      <w:r>
        <w:drawing>
          <wp:inline xmlns:a="http://schemas.openxmlformats.org/drawingml/2006/main" xmlns:pic="http://schemas.openxmlformats.org/drawingml/2006/picture">
            <wp:extent cx="20" cy="4953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iz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" cy="4953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